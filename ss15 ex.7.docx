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A13F" w14:textId="77777777" w:rsidR="009C09FA" w:rsidRPr="0041671C" w:rsidRDefault="00000000">
      <w:pPr>
        <w:pStyle w:val="u2"/>
        <w:rPr>
          <w:color w:val="EE0000"/>
        </w:rPr>
      </w:pPr>
      <w:r w:rsidRPr="0041671C">
        <w:rPr>
          <w:color w:val="EE0000"/>
        </w:rPr>
        <w:t>1. Cách kiểm tra link rút gọn mà không nhấn trực tiếp</w:t>
      </w:r>
    </w:p>
    <w:p w14:paraId="7971B810" w14:textId="77777777" w:rsidR="009C09FA" w:rsidRDefault="00000000">
      <w:r>
        <w:t>• Di chuột lên link để xem địa chỉ thật hiển thị ở góc trình duyệt hoặc thanh trạng thái.</w:t>
      </w:r>
    </w:p>
    <w:p w14:paraId="1AAF3746" w14:textId="77777777" w:rsidR="009C09FA" w:rsidRDefault="00000000">
      <w:r>
        <w:t>• Sử dụng trang web hoặc công cụ mở rộng (unshortener) để hiển thị đường dẫn gốc mà không cần truy cập.</w:t>
      </w:r>
    </w:p>
    <w:p w14:paraId="4EE83CD7" w14:textId="77777777" w:rsidR="009C09FA" w:rsidRDefault="00000000">
      <w:r>
        <w:t>• Dán link vào các công cụ kiểm tra an toàn URL trước khi truy cập.</w:t>
      </w:r>
    </w:p>
    <w:p w14:paraId="3E72D7BA" w14:textId="77777777" w:rsidR="009C09FA" w:rsidRDefault="00000000">
      <w:pPr>
        <w:pStyle w:val="u2"/>
      </w:pPr>
      <w:r w:rsidRPr="0041671C">
        <w:rPr>
          <w:color w:val="EE0000"/>
        </w:rPr>
        <w:t>2. Ba công cụ hoặc cách thức kiểm tra link rút gọn</w:t>
      </w:r>
    </w:p>
    <w:p w14:paraId="56CAC952" w14:textId="77777777" w:rsidR="009C09FA" w:rsidRDefault="00000000">
      <w:r>
        <w:t>1. **CheckShortURL (https://checkshorturl.com/):** Giúp hiển thị đường dẫn gốc của link rút gọn.</w:t>
      </w:r>
    </w:p>
    <w:p w14:paraId="3C9A24F5" w14:textId="77777777" w:rsidR="009C09FA" w:rsidRDefault="00000000">
      <w:r>
        <w:t>2. **VirusTotal (https://www.virustotal.com/):** Phân tích link với hàng chục công cụ bảo mật để phát hiện nguy cơ lừa đảo.</w:t>
      </w:r>
    </w:p>
    <w:p w14:paraId="0088A080" w14:textId="77777777" w:rsidR="009C09FA" w:rsidRDefault="00000000">
      <w:r>
        <w:t>3. **Unshorten.It (https://unshorten.it/):** Mở rộng và kiểm tra mức độ an toàn của đường link rút gọn.</w:t>
      </w:r>
    </w:p>
    <w:p w14:paraId="14820BA5" w14:textId="77777777" w:rsidR="009C09FA" w:rsidRDefault="00000000">
      <w:pPr>
        <w:pStyle w:val="u2"/>
      </w:pPr>
      <w:r w:rsidRPr="0041671C">
        <w:rPr>
          <w:color w:val="EE0000"/>
        </w:rPr>
        <w:t>3. Vì sao link rút gọn thường được dùng trong lừa đảo</w:t>
      </w:r>
    </w:p>
    <w:p w14:paraId="5C0574CF" w14:textId="77777777" w:rsidR="009C09FA" w:rsidRDefault="00000000">
      <w:r>
        <w:t>• Link rút gọn che giấu địa chỉ thật, khiến người dùng không biết mình sẽ truy cập vào trang nào.</w:t>
      </w:r>
    </w:p>
    <w:p w14:paraId="585F138F" w14:textId="77777777" w:rsidR="009C09FA" w:rsidRDefault="00000000">
      <w:r>
        <w:t>• Kẻ xấu có thể lợi dụng để dẫn người dùng đến trang giả mạo đăng nhập (phishing) hoặc website chứa mã độc.</w:t>
      </w:r>
    </w:p>
    <w:p w14:paraId="527E3BC0" w14:textId="77777777" w:rsidR="009C09FA" w:rsidRDefault="00000000">
      <w:r>
        <w:t>• Do link rút gọn trông gọn gàng, dễ chia sẻ, người dùng dễ mất cảnh giác và nhấn vào mà không kiểm tra.</w:t>
      </w:r>
    </w:p>
    <w:p w14:paraId="23BDFA90" w14:textId="1157446B" w:rsidR="009C09FA" w:rsidRDefault="009C09FA"/>
    <w:sectPr w:rsidR="009C0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174523">
    <w:abstractNumId w:val="8"/>
  </w:num>
  <w:num w:numId="2" w16cid:durableId="1313870112">
    <w:abstractNumId w:val="6"/>
  </w:num>
  <w:num w:numId="3" w16cid:durableId="1914000011">
    <w:abstractNumId w:val="5"/>
  </w:num>
  <w:num w:numId="4" w16cid:durableId="1387804163">
    <w:abstractNumId w:val="4"/>
  </w:num>
  <w:num w:numId="5" w16cid:durableId="2122842319">
    <w:abstractNumId w:val="7"/>
  </w:num>
  <w:num w:numId="6" w16cid:durableId="1438477512">
    <w:abstractNumId w:val="3"/>
  </w:num>
  <w:num w:numId="7" w16cid:durableId="620845577">
    <w:abstractNumId w:val="2"/>
  </w:num>
  <w:num w:numId="8" w16cid:durableId="25569166">
    <w:abstractNumId w:val="1"/>
  </w:num>
  <w:num w:numId="9" w16cid:durableId="106603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58D"/>
    <w:rsid w:val="0015074B"/>
    <w:rsid w:val="0029639D"/>
    <w:rsid w:val="00326F90"/>
    <w:rsid w:val="0041671C"/>
    <w:rsid w:val="009C09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93EAF480-88BD-4935-BA16-B743939E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Tiến</cp:lastModifiedBy>
  <cp:revision>2</cp:revision>
  <dcterms:created xsi:type="dcterms:W3CDTF">2013-12-23T23:15:00Z</dcterms:created>
  <dcterms:modified xsi:type="dcterms:W3CDTF">2025-10-06T14:55:00Z</dcterms:modified>
  <cp:category/>
</cp:coreProperties>
</file>