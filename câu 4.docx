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0BE4D" w14:textId="56F901E4" w:rsidR="007F0B03" w:rsidRDefault="007F0B03">
      <w:pPr>
        <w:rPr>
          <w:lang w:val="vi-VN"/>
        </w:rPr>
      </w:pPr>
      <w:r>
        <w:t>CÂU</w:t>
      </w:r>
      <w:r>
        <w:rPr>
          <w:lang w:val="vi-VN"/>
        </w:rPr>
        <w:t xml:space="preserve"> 4:</w:t>
      </w:r>
    </w:p>
    <w:p w14:paraId="4C9A2B9F" w14:textId="696A919A" w:rsidR="00D60D3C" w:rsidRDefault="007F0B03">
      <w:r>
        <w:t>Ta</w:t>
      </w:r>
      <w:r>
        <w:rPr>
          <w:lang w:val="vi-VN"/>
        </w:rPr>
        <w:t xml:space="preserve"> có </w:t>
      </w:r>
      <w:r w:rsidR="00000000">
        <w:t>quy ước nhị phân (IEC):</w:t>
      </w:r>
      <w:r w:rsidR="00000000">
        <w:br/>
        <w:t>- 1 KB = 1024 byte</w:t>
      </w:r>
      <w:r w:rsidR="00000000">
        <w:br/>
        <w:t>- 1 MB = 1024 KB</w:t>
      </w:r>
      <w:r w:rsidR="00000000">
        <w:br/>
        <w:t>- 1 GB = 1024 MB</w:t>
      </w:r>
    </w:p>
    <w:p w14:paraId="6B909548" w14:textId="4088FBA9" w:rsidR="00D60D3C" w:rsidRPr="007F0B03" w:rsidRDefault="007F0B03">
      <w:pPr>
        <w:rPr>
          <w:lang w:val="vi-VN"/>
        </w:rPr>
      </w:pPr>
      <w:r>
        <w:rPr>
          <w:lang w:val="vi-VN"/>
        </w:rPr>
        <w:t>=&gt;</w:t>
      </w:r>
      <w:r w:rsidR="00000000">
        <w:t xml:space="preserve">Một video có dung lượng 500 </w:t>
      </w:r>
      <w:r>
        <w:t>MB</w:t>
      </w:r>
      <w:r>
        <w:rPr>
          <w:lang w:val="vi-VN"/>
        </w:rPr>
        <w:t>=</w:t>
      </w:r>
      <w:r w:rsidRPr="007F0B03">
        <w:t xml:space="preserve"> </w:t>
      </w:r>
      <w:r>
        <w:t xml:space="preserve">512,000 </w:t>
      </w:r>
      <w:r>
        <w:t>KB</w:t>
      </w:r>
      <w:r>
        <w:rPr>
          <w:lang w:val="vi-VN"/>
        </w:rPr>
        <w:t>=</w:t>
      </w:r>
      <w:r>
        <w:t>524,288,000 byte</w:t>
      </w:r>
    </w:p>
    <w:p w14:paraId="24BBD735" w14:textId="1297FD13" w:rsidR="00D60D3C" w:rsidRPr="007F0B03" w:rsidRDefault="007F0B03">
      <w:pPr>
        <w:pStyle w:val="Heading2"/>
        <w:rPr>
          <w:lang w:val="vi-VN"/>
        </w:rPr>
      </w:pPr>
      <w:r>
        <w:t>SỐ</w:t>
      </w:r>
      <w:r>
        <w:rPr>
          <w:lang w:val="vi-VN"/>
        </w:rPr>
        <w:t xml:space="preserve"> TÀI LIỆU WORD CÓ THỂ LƯU TRỮ TRONG 1GB LÀ:</w:t>
      </w:r>
    </w:p>
    <w:p w14:paraId="553BD3F6" w14:textId="77777777" w:rsidR="00D60D3C" w:rsidRDefault="00000000">
      <w:r>
        <w:t>Một tài liệu Word có dung lượng 50 KB. Trong 1 GB có 1,048,576 KB.</w:t>
      </w:r>
    </w:p>
    <w:p w14:paraId="733F57AF" w14:textId="77777777" w:rsidR="00D60D3C" w:rsidRDefault="00000000">
      <w:r>
        <w:t>Số tài liệu Word có thể lưu trữ trong 1 GB là: 20,971 tài liệu.</w:t>
      </w:r>
    </w:p>
    <w:sectPr w:rsidR="00D60D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6080713">
    <w:abstractNumId w:val="8"/>
  </w:num>
  <w:num w:numId="2" w16cid:durableId="1053115022">
    <w:abstractNumId w:val="6"/>
  </w:num>
  <w:num w:numId="3" w16cid:durableId="518397497">
    <w:abstractNumId w:val="5"/>
  </w:num>
  <w:num w:numId="4" w16cid:durableId="458304111">
    <w:abstractNumId w:val="4"/>
  </w:num>
  <w:num w:numId="5" w16cid:durableId="1620839748">
    <w:abstractNumId w:val="7"/>
  </w:num>
  <w:num w:numId="6" w16cid:durableId="1253005136">
    <w:abstractNumId w:val="3"/>
  </w:num>
  <w:num w:numId="7" w16cid:durableId="75442923">
    <w:abstractNumId w:val="2"/>
  </w:num>
  <w:num w:numId="8" w16cid:durableId="707265087">
    <w:abstractNumId w:val="1"/>
  </w:num>
  <w:num w:numId="9" w16cid:durableId="663364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F0B03"/>
    <w:rsid w:val="00902186"/>
    <w:rsid w:val="00AA1D8D"/>
    <w:rsid w:val="00B47730"/>
    <w:rsid w:val="00CB0664"/>
    <w:rsid w:val="00D16F6E"/>
    <w:rsid w:val="00D60D3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B4C3E8"/>
  <w14:defaultImageDpi w14:val="300"/>
  <w15:docId w15:val="{FBBB72E3-0365-43ED-ADAC-C751F9428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Cuong Cao</cp:lastModifiedBy>
  <cp:revision>2</cp:revision>
  <dcterms:created xsi:type="dcterms:W3CDTF">2025-09-16T12:18:00Z</dcterms:created>
  <dcterms:modified xsi:type="dcterms:W3CDTF">2025-09-16T12:18:00Z</dcterms:modified>
  <cp:category/>
</cp:coreProperties>
</file>