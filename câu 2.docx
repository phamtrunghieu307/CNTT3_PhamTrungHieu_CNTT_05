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C642A" w14:textId="77777777" w:rsidR="001923BC" w:rsidRDefault="001923BC">
      <w:pPr>
        <w:pStyle w:val="Heading2"/>
        <w:rPr>
          <w:lang w:val="vi-VN"/>
        </w:rPr>
      </w:pPr>
      <w:r>
        <w:t>Câu</w:t>
      </w:r>
      <w:r>
        <w:rPr>
          <w:lang w:val="vi-VN"/>
        </w:rPr>
        <w:t xml:space="preserve"> 2(ss1)</w:t>
      </w:r>
    </w:p>
    <w:p w14:paraId="0F718F6D" w14:textId="19286E9B" w:rsidR="008E6481" w:rsidRPr="001923BC" w:rsidRDefault="00000000">
      <w:pPr>
        <w:pStyle w:val="Heading2"/>
        <w:rPr>
          <w:lang w:val="vi-VN"/>
        </w:rPr>
      </w:pPr>
      <w:r>
        <w:t>Cách chuyển đổi từ Bit sang Byte</w:t>
      </w:r>
      <w:r w:rsidR="001923BC">
        <w:rPr>
          <w:lang w:val="vi-VN"/>
        </w:rPr>
        <w:t xml:space="preserve"> là:</w:t>
      </w:r>
    </w:p>
    <w:p w14:paraId="12980F42" w14:textId="77777777" w:rsidR="008E6481" w:rsidRDefault="00000000">
      <w:r>
        <w:t>Để chuyển đổi từ bit sang byte, ta sử dụng quy ước: 1 byte = 8 bit. Vì vậy, để tính số byte từ một giá trị bit, ta chỉ cần chia số bit cho 8.</w:t>
      </w:r>
    </w:p>
    <w:p w14:paraId="6E8E1577" w14:textId="0C9BECA7" w:rsidR="008E6481" w:rsidRDefault="001923BC">
      <w:pPr>
        <w:pStyle w:val="Heading2"/>
      </w:pPr>
      <w:r>
        <w:t>VD</w:t>
      </w:r>
      <w:r>
        <w:rPr>
          <w:lang w:val="vi-VN"/>
        </w:rPr>
        <w:t>:</w:t>
      </w:r>
      <w:r w:rsidR="00000000">
        <w:t xml:space="preserve"> Chuyển đổi </w:t>
      </w:r>
      <w:proofErr w:type="gramStart"/>
      <w:r w:rsidR="00000000">
        <w:t>1024 bit</w:t>
      </w:r>
      <w:proofErr w:type="gramEnd"/>
      <w:r w:rsidR="00000000">
        <w:t xml:space="preserve"> thành Byte</w:t>
      </w:r>
    </w:p>
    <w:p w14:paraId="5BDA62CD" w14:textId="77777777" w:rsidR="008E6481" w:rsidRDefault="00000000">
      <w:r>
        <w:t>Ta có: 1 byte = 8 bit. Với 1024 bit, số byte tương ứng sẽ là:</w:t>
      </w:r>
      <w:r>
        <w:br/>
        <w:t>1024 ÷ 8 = 128 byte.</w:t>
      </w:r>
    </w:p>
    <w:p w14:paraId="640D33F4" w14:textId="77777777" w:rsidR="008E6481" w:rsidRDefault="00000000">
      <w:pPr>
        <w:pStyle w:val="Heading2"/>
      </w:pPr>
      <w:r>
        <w:t>Tại sao 1 Byte = 8 Bit?</w:t>
      </w:r>
    </w:p>
    <w:p w14:paraId="698EFD8A" w14:textId="77777777" w:rsidR="008E6481" w:rsidRDefault="00000000">
      <w:r>
        <w:t>Một byte được chuẩn hóa thành 8 bit vì nó đủ để biểu diễn 256 giá trị khác nhau (từ 0 đến 255), tương ứng với 2^8 khả năng. Điều này rất hữu ích vì 1 byte có thể biểu diễn một ký tự trong bảng mã ASCII, ví dụ: ký tự 'A' có mã ASCII là 65, được lưu bằng 1 byte (01000001 trong hệ nhị phân).</w:t>
      </w:r>
    </w:p>
    <w:sectPr w:rsidR="008E6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61147">
    <w:abstractNumId w:val="8"/>
  </w:num>
  <w:num w:numId="2" w16cid:durableId="377247509">
    <w:abstractNumId w:val="6"/>
  </w:num>
  <w:num w:numId="3" w16cid:durableId="1871141010">
    <w:abstractNumId w:val="5"/>
  </w:num>
  <w:num w:numId="4" w16cid:durableId="634717505">
    <w:abstractNumId w:val="4"/>
  </w:num>
  <w:num w:numId="5" w16cid:durableId="222764359">
    <w:abstractNumId w:val="7"/>
  </w:num>
  <w:num w:numId="6" w16cid:durableId="1213225801">
    <w:abstractNumId w:val="3"/>
  </w:num>
  <w:num w:numId="7" w16cid:durableId="21636119">
    <w:abstractNumId w:val="2"/>
  </w:num>
  <w:num w:numId="8" w16cid:durableId="659576797">
    <w:abstractNumId w:val="1"/>
  </w:num>
  <w:num w:numId="9" w16cid:durableId="75779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3BC"/>
    <w:rsid w:val="0029639D"/>
    <w:rsid w:val="00326F90"/>
    <w:rsid w:val="008E6481"/>
    <w:rsid w:val="00902186"/>
    <w:rsid w:val="00AA1D8D"/>
    <w:rsid w:val="00B47730"/>
    <w:rsid w:val="00B834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76385"/>
  <w14:defaultImageDpi w14:val="300"/>
  <w15:docId w15:val="{FBBB72E3-0365-43ED-ADAC-C751F94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Cuong Cao</cp:lastModifiedBy>
  <cp:revision>2</cp:revision>
  <dcterms:created xsi:type="dcterms:W3CDTF">2025-09-16T10:58:00Z</dcterms:created>
  <dcterms:modified xsi:type="dcterms:W3CDTF">2025-09-16T10:58:00Z</dcterms:modified>
  <cp:category/>
</cp:coreProperties>
</file>