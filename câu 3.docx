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89D49" w14:textId="21BA30E6" w:rsidR="003175D2" w:rsidRPr="00F80A4B" w:rsidRDefault="003175D2">
      <w:pPr>
        <w:pStyle w:val="Heading1"/>
        <w:rPr>
          <w:lang w:val="vi-VN"/>
        </w:rPr>
      </w:pPr>
    </w:p>
    <w:p w14:paraId="6766C9D7" w14:textId="26E91354" w:rsidR="003175D2" w:rsidRPr="00F80A4B" w:rsidRDefault="00F80A4B">
      <w:pPr>
        <w:rPr>
          <w:lang w:val="vi-VN"/>
        </w:rPr>
      </w:pPr>
      <w:r>
        <w:t>CÂU</w:t>
      </w:r>
      <w:r>
        <w:rPr>
          <w:lang w:val="vi-VN"/>
        </w:rPr>
        <w:t xml:space="preserve"> </w:t>
      </w:r>
      <w:proofErr w:type="gramStart"/>
      <w:r>
        <w:rPr>
          <w:lang w:val="vi-VN"/>
        </w:rPr>
        <w:t>3:</w:t>
      </w:r>
      <w:r w:rsidR="00000000">
        <w:t>Giả</w:t>
      </w:r>
      <w:proofErr w:type="gramEnd"/>
      <w:r w:rsidR="00000000">
        <w:t xml:space="preserve"> sử </w:t>
      </w:r>
      <w:r>
        <w:t>ta</w:t>
      </w:r>
      <w:r>
        <w:rPr>
          <w:lang w:val="vi-VN"/>
        </w:rPr>
        <w:t xml:space="preserve"> có </w:t>
      </w:r>
      <w:r w:rsidR="00000000">
        <w:t>một bức ảnh có dung lượng 2 MB</w:t>
      </w:r>
    </w:p>
    <w:p w14:paraId="3850E3FF" w14:textId="6F7A4E88" w:rsidR="003175D2" w:rsidRDefault="00F80A4B">
      <w:r>
        <w:t>TA</w:t>
      </w:r>
      <w:r>
        <w:rPr>
          <w:lang w:val="vi-VN"/>
        </w:rPr>
        <w:t xml:space="preserve"> </w:t>
      </w:r>
      <w:proofErr w:type="gramStart"/>
      <w:r>
        <w:rPr>
          <w:lang w:val="vi-VN"/>
        </w:rPr>
        <w:t>CÓ :</w:t>
      </w:r>
      <w:r w:rsidR="00000000">
        <w:t>Trong</w:t>
      </w:r>
      <w:proofErr w:type="gramEnd"/>
      <w:r w:rsidR="00000000">
        <w:t xml:space="preserve"> bài này, sử dụng quy ước nhị phân (IEC):</w:t>
      </w:r>
      <w:r w:rsidR="00000000">
        <w:br/>
        <w:t>- 1 MB = 1024 KB</w:t>
      </w:r>
      <w:r w:rsidR="00000000">
        <w:br/>
        <w:t>- 1 KB = 1024 byte</w:t>
      </w:r>
    </w:p>
    <w:p w14:paraId="7819BE68" w14:textId="77777777" w:rsidR="00F80A4B" w:rsidRDefault="00F80A4B">
      <w:pPr>
        <w:pStyle w:val="Heading3"/>
        <w:rPr>
          <w:lang w:val="vi-VN"/>
        </w:rPr>
      </w:pPr>
      <w:r>
        <w:t>VẬY</w:t>
      </w:r>
      <w:r>
        <w:rPr>
          <w:lang w:val="vi-VN"/>
        </w:rPr>
        <w:t xml:space="preserve"> TA </w:t>
      </w:r>
      <w:proofErr w:type="gramStart"/>
      <w:r>
        <w:rPr>
          <w:lang w:val="vi-VN"/>
        </w:rPr>
        <w:t>CÓ :</w:t>
      </w:r>
      <w:proofErr w:type="gramEnd"/>
    </w:p>
    <w:p w14:paraId="5A0BC8AF" w14:textId="258B9D2E" w:rsidR="003175D2" w:rsidRDefault="00000000">
      <w:pPr>
        <w:pStyle w:val="Heading3"/>
      </w:pPr>
      <w:r>
        <w:t>Dung lượng của 1 ảnh</w:t>
      </w:r>
    </w:p>
    <w:p w14:paraId="111ED3D8" w14:textId="77777777" w:rsidR="003175D2" w:rsidRDefault="00000000">
      <w:r>
        <w:t>- Dung lượng 1 ảnh (2 MB) = 2,048 KB</w:t>
      </w:r>
    </w:p>
    <w:p w14:paraId="66B1B904" w14:textId="77777777" w:rsidR="003175D2" w:rsidRDefault="00000000">
      <w:r>
        <w:t>- Dung lượng 1 ảnh (2 MB) = 2,097,152 byte</w:t>
      </w:r>
    </w:p>
    <w:p w14:paraId="4B13CD75" w14:textId="6FF1EF9D" w:rsidR="003175D2" w:rsidRPr="00F80A4B" w:rsidRDefault="00000000">
      <w:pPr>
        <w:pStyle w:val="Heading3"/>
        <w:rPr>
          <w:lang w:val="vi-VN"/>
        </w:rPr>
      </w:pPr>
      <w:r>
        <w:t>Dung lượng của 5 ảnh</w:t>
      </w:r>
      <w:r w:rsidR="00F80A4B">
        <w:rPr>
          <w:lang w:val="vi-VN"/>
        </w:rPr>
        <w:t xml:space="preserve"> là </w:t>
      </w:r>
    </w:p>
    <w:p w14:paraId="7AE53887" w14:textId="09691168" w:rsidR="003175D2" w:rsidRPr="00F80A4B" w:rsidRDefault="00F80A4B">
      <w:pPr>
        <w:rPr>
          <w:lang w:val="vi-VN"/>
        </w:rPr>
      </w:pPr>
      <w:r>
        <w:rPr>
          <w:lang w:val="vi-VN"/>
        </w:rPr>
        <w:t>-Ta có dung lượng 5 ảnh =</w:t>
      </w:r>
      <w:r w:rsidR="00000000">
        <w:t xml:space="preserve">10,240 </w:t>
      </w:r>
      <w:r>
        <w:t>KB</w:t>
      </w:r>
      <w:r>
        <w:rPr>
          <w:lang w:val="vi-VN"/>
        </w:rPr>
        <w:t>=10MB</w:t>
      </w:r>
      <w:r>
        <w:t>≈ 0.0098 GB</w:t>
      </w:r>
    </w:p>
    <w:p w14:paraId="46B681A3" w14:textId="7F955FA5" w:rsidR="003175D2" w:rsidRDefault="003175D2"/>
    <w:sectPr w:rsidR="003175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13789">
    <w:abstractNumId w:val="8"/>
  </w:num>
  <w:num w:numId="2" w16cid:durableId="2011634694">
    <w:abstractNumId w:val="6"/>
  </w:num>
  <w:num w:numId="3" w16cid:durableId="1355036107">
    <w:abstractNumId w:val="5"/>
  </w:num>
  <w:num w:numId="4" w16cid:durableId="115148702">
    <w:abstractNumId w:val="4"/>
  </w:num>
  <w:num w:numId="5" w16cid:durableId="1911499756">
    <w:abstractNumId w:val="7"/>
  </w:num>
  <w:num w:numId="6" w16cid:durableId="218907204">
    <w:abstractNumId w:val="3"/>
  </w:num>
  <w:num w:numId="7" w16cid:durableId="1743407328">
    <w:abstractNumId w:val="2"/>
  </w:num>
  <w:num w:numId="8" w16cid:durableId="1311789873">
    <w:abstractNumId w:val="1"/>
  </w:num>
  <w:num w:numId="9" w16cid:durableId="795373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75D2"/>
    <w:rsid w:val="00326F90"/>
    <w:rsid w:val="00902186"/>
    <w:rsid w:val="00AA1D8D"/>
    <w:rsid w:val="00B47730"/>
    <w:rsid w:val="00CB0664"/>
    <w:rsid w:val="00F80A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5B2A6C"/>
  <w14:defaultImageDpi w14:val="300"/>
  <w15:docId w15:val="{FBBB72E3-0365-43ED-ADAC-C751F942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Cuong Cao</cp:lastModifiedBy>
  <cp:revision>2</cp:revision>
  <dcterms:created xsi:type="dcterms:W3CDTF">2025-09-16T11:25:00Z</dcterms:created>
  <dcterms:modified xsi:type="dcterms:W3CDTF">2025-09-16T11:25:00Z</dcterms:modified>
  <cp:category/>
</cp:coreProperties>
</file>