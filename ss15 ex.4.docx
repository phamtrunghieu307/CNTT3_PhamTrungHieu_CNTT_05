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CBC5" w14:textId="1426548B" w:rsidR="00EC601D" w:rsidRDefault="00EC60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 1</w:t>
      </w:r>
    </w:p>
    <w:p w14:paraId="7871DB57" w14:textId="35A6EE25" w:rsidR="00D21055" w:rsidRPr="00EC601D" w:rsidRDefault="00EC601D">
      <w:pPr>
        <w:rPr>
          <w:rFonts w:ascii="Times New Roman" w:hAnsi="Times New Roman" w:cs="Times New Roman"/>
        </w:rPr>
      </w:pPr>
      <w:proofErr w:type="spellStart"/>
      <w:r w:rsidRPr="00EC601D">
        <w:rPr>
          <w:rFonts w:ascii="Times New Roman" w:hAnsi="Times New Roman" w:cs="Times New Roman"/>
        </w:rPr>
        <w:t>M</w:t>
      </w:r>
      <w:r w:rsidRPr="00EC601D">
        <w:rPr>
          <w:rFonts w:ascii="Times New Roman" w:hAnsi="Times New Roman" w:cs="Times New Roman"/>
        </w:rPr>
        <w:t>ậ</w:t>
      </w:r>
      <w:r w:rsidRPr="00EC601D">
        <w:rPr>
          <w:rFonts w:ascii="Times New Roman" w:hAnsi="Times New Roman" w:cs="Times New Roman"/>
        </w:rPr>
        <w:t>t</w:t>
      </w:r>
      <w:proofErr w:type="spellEnd"/>
      <w:r w:rsidRPr="00EC601D">
        <w:rPr>
          <w:rFonts w:ascii="Times New Roman" w:hAnsi="Times New Roman" w:cs="Times New Roman"/>
        </w:rPr>
        <w:t xml:space="preserve"> </w:t>
      </w:r>
      <w:proofErr w:type="spellStart"/>
      <w:r w:rsidRPr="00EC601D">
        <w:rPr>
          <w:rFonts w:ascii="Times New Roman" w:hAnsi="Times New Roman" w:cs="Times New Roman"/>
        </w:rPr>
        <w:t>kh</w:t>
      </w:r>
      <w:r w:rsidRPr="00EC601D">
        <w:rPr>
          <w:rFonts w:ascii="Times New Roman" w:hAnsi="Times New Roman" w:cs="Times New Roman"/>
        </w:rPr>
        <w:t>ẩ</w:t>
      </w:r>
      <w:r w:rsidRPr="00EC601D">
        <w:rPr>
          <w:rFonts w:ascii="Times New Roman" w:hAnsi="Times New Roman" w:cs="Times New Roman"/>
        </w:rPr>
        <w:t>u</w:t>
      </w:r>
      <w:proofErr w:type="spellEnd"/>
      <w:r w:rsidRPr="00EC601D">
        <w:rPr>
          <w:rFonts w:ascii="Times New Roman" w:hAnsi="Times New Roman" w:cs="Times New Roman"/>
        </w:rPr>
        <w:t>: **T0iY3u$Cafe!2025**</w:t>
      </w:r>
    </w:p>
    <w:p w14:paraId="42F8943D" w14:textId="77777777" w:rsidR="00D21055" w:rsidRPr="00EC601D" w:rsidRDefault="00EC601D">
      <w:pPr>
        <w:rPr>
          <w:rFonts w:ascii="Times New Roman" w:hAnsi="Times New Roman" w:cs="Times New Roman"/>
        </w:rPr>
      </w:pPr>
      <w:r w:rsidRPr="00EC601D">
        <w:rPr>
          <w:rFonts w:ascii="Times New Roman" w:hAnsi="Times New Roman" w:cs="Times New Roman"/>
        </w:rPr>
        <w:t>Cách nghĩ ra: D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>a trên câu quen thu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c “Tôi yêu cà phê năm 2025”, sau đó thay th</w:t>
      </w:r>
      <w:r w:rsidRPr="00EC601D">
        <w:rPr>
          <w:rFonts w:ascii="Times New Roman" w:hAnsi="Times New Roman" w:cs="Times New Roman"/>
        </w:rPr>
        <w:t>ế</w:t>
      </w:r>
      <w:r w:rsidRPr="00EC601D">
        <w:rPr>
          <w:rFonts w:ascii="Times New Roman" w:hAnsi="Times New Roman" w:cs="Times New Roman"/>
        </w:rPr>
        <w:t xml:space="preserve"> m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t s</w:t>
      </w:r>
      <w:r w:rsidRPr="00EC601D">
        <w:rPr>
          <w:rFonts w:ascii="Times New Roman" w:hAnsi="Times New Roman" w:cs="Times New Roman"/>
        </w:rPr>
        <w:t>ố</w:t>
      </w:r>
      <w:r w:rsidRPr="00EC601D">
        <w:rPr>
          <w:rFonts w:ascii="Times New Roman" w:hAnsi="Times New Roman" w:cs="Times New Roman"/>
        </w:rPr>
        <w:t xml:space="preserve">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b</w:t>
      </w:r>
      <w:r w:rsidRPr="00EC601D">
        <w:rPr>
          <w:rFonts w:ascii="Times New Roman" w:hAnsi="Times New Roman" w:cs="Times New Roman"/>
        </w:rPr>
        <w:t>ằ</w:t>
      </w:r>
      <w:r w:rsidRPr="00EC601D">
        <w:rPr>
          <w:rFonts w:ascii="Times New Roman" w:hAnsi="Times New Roman" w:cs="Times New Roman"/>
        </w:rPr>
        <w:t>ng s</w:t>
      </w:r>
      <w:r w:rsidRPr="00EC601D">
        <w:rPr>
          <w:rFonts w:ascii="Times New Roman" w:hAnsi="Times New Roman" w:cs="Times New Roman"/>
        </w:rPr>
        <w:t>ố</w:t>
      </w:r>
      <w:r w:rsidRPr="00EC601D">
        <w:rPr>
          <w:rFonts w:ascii="Times New Roman" w:hAnsi="Times New Roman" w:cs="Times New Roman"/>
        </w:rPr>
        <w:t xml:space="preserve"> và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đ</w:t>
      </w:r>
      <w:r w:rsidRPr="00EC601D">
        <w:rPr>
          <w:rFonts w:ascii="Times New Roman" w:hAnsi="Times New Roman" w:cs="Times New Roman"/>
        </w:rPr>
        <w:t>ặ</w:t>
      </w:r>
      <w:r w:rsidRPr="00EC601D">
        <w:rPr>
          <w:rFonts w:ascii="Times New Roman" w:hAnsi="Times New Roman" w:cs="Times New Roman"/>
        </w:rPr>
        <w:t>c bi</w:t>
      </w:r>
      <w:r w:rsidRPr="00EC601D">
        <w:rPr>
          <w:rFonts w:ascii="Times New Roman" w:hAnsi="Times New Roman" w:cs="Times New Roman"/>
        </w:rPr>
        <w:t>ệ</w:t>
      </w:r>
      <w:r w:rsidRPr="00EC601D">
        <w:rPr>
          <w:rFonts w:ascii="Times New Roman" w:hAnsi="Times New Roman" w:cs="Times New Roman"/>
        </w:rPr>
        <w:t>t (Yêu → Y3u, Cà phê → Cafe, thêm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'$' đ</w:t>
      </w:r>
      <w:r w:rsidRPr="00EC601D">
        <w:rPr>
          <w:rFonts w:ascii="Times New Roman" w:hAnsi="Times New Roman" w:cs="Times New Roman"/>
        </w:rPr>
        <w:t>ể</w:t>
      </w:r>
      <w:r w:rsidRPr="00EC601D">
        <w:rPr>
          <w:rFonts w:ascii="Times New Roman" w:hAnsi="Times New Roman" w:cs="Times New Roman"/>
        </w:rPr>
        <w:t xml:space="preserve"> tăng đ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 xml:space="preserve"> ph</w:t>
      </w:r>
      <w:r w:rsidRPr="00EC601D">
        <w:rPr>
          <w:rFonts w:ascii="Times New Roman" w:hAnsi="Times New Roman" w:cs="Times New Roman"/>
        </w:rPr>
        <w:t>ứ</w:t>
      </w:r>
      <w:r w:rsidRPr="00EC601D">
        <w:rPr>
          <w:rFonts w:ascii="Times New Roman" w:hAnsi="Times New Roman" w:cs="Times New Roman"/>
        </w:rPr>
        <w:t>c t</w:t>
      </w:r>
      <w:r w:rsidRPr="00EC601D">
        <w:rPr>
          <w:rFonts w:ascii="Times New Roman" w:hAnsi="Times New Roman" w:cs="Times New Roman"/>
        </w:rPr>
        <w:t>ạ</w:t>
      </w:r>
      <w:r w:rsidRPr="00EC601D">
        <w:rPr>
          <w:rFonts w:ascii="Times New Roman" w:hAnsi="Times New Roman" w:cs="Times New Roman"/>
        </w:rPr>
        <w:t>p).</w:t>
      </w:r>
    </w:p>
    <w:p w14:paraId="3A84DED0" w14:textId="57FD0138" w:rsidR="00D21055" w:rsidRDefault="00EC601D" w:rsidP="00EC601D">
      <w:pPr>
        <w:rPr>
          <w:rFonts w:ascii="Times New Roman" w:hAnsi="Times New Roman" w:cs="Times New Roman"/>
          <w:lang w:val="vi-VN"/>
        </w:rPr>
      </w:pPr>
      <w:r w:rsidRPr="00EC601D">
        <w:rPr>
          <w:rFonts w:ascii="Times New Roman" w:hAnsi="Times New Roman" w:cs="Times New Roman"/>
        </w:rPr>
        <w:t>→ M</w:t>
      </w:r>
      <w:r w:rsidRPr="00EC601D">
        <w:rPr>
          <w:rFonts w:ascii="Times New Roman" w:hAnsi="Times New Roman" w:cs="Times New Roman"/>
        </w:rPr>
        <w:t>ậ</w:t>
      </w:r>
      <w:r w:rsidRPr="00EC601D">
        <w:rPr>
          <w:rFonts w:ascii="Times New Roman" w:hAnsi="Times New Roman" w:cs="Times New Roman"/>
        </w:rPr>
        <w:t>t kh</w:t>
      </w:r>
      <w:r w:rsidRPr="00EC601D">
        <w:rPr>
          <w:rFonts w:ascii="Times New Roman" w:hAnsi="Times New Roman" w:cs="Times New Roman"/>
        </w:rPr>
        <w:t>ẩ</w:t>
      </w:r>
      <w:r w:rsidRPr="00EC601D">
        <w:rPr>
          <w:rFonts w:ascii="Times New Roman" w:hAnsi="Times New Roman" w:cs="Times New Roman"/>
        </w:rPr>
        <w:t>u m</w:t>
      </w:r>
      <w:r w:rsidRPr="00EC601D">
        <w:rPr>
          <w:rFonts w:ascii="Times New Roman" w:hAnsi="Times New Roman" w:cs="Times New Roman"/>
        </w:rPr>
        <w:t>ạ</w:t>
      </w:r>
      <w:r w:rsidRPr="00EC601D">
        <w:rPr>
          <w:rFonts w:ascii="Times New Roman" w:hAnsi="Times New Roman" w:cs="Times New Roman"/>
        </w:rPr>
        <w:t>nh vì có ch</w:t>
      </w:r>
      <w:r w:rsidRPr="00EC601D">
        <w:rPr>
          <w:rFonts w:ascii="Times New Roman" w:hAnsi="Times New Roman" w:cs="Times New Roman"/>
        </w:rPr>
        <w:t>ữ</w:t>
      </w:r>
      <w:r w:rsidRPr="00EC601D">
        <w:rPr>
          <w:rFonts w:ascii="Times New Roman" w:hAnsi="Times New Roman" w:cs="Times New Roman"/>
        </w:rPr>
        <w:t xml:space="preserve"> hoa, ch</w:t>
      </w:r>
      <w:r w:rsidRPr="00EC601D">
        <w:rPr>
          <w:rFonts w:ascii="Times New Roman" w:hAnsi="Times New Roman" w:cs="Times New Roman"/>
        </w:rPr>
        <w:t>ữ</w:t>
      </w:r>
      <w:r w:rsidRPr="00EC601D">
        <w:rPr>
          <w:rFonts w:ascii="Times New Roman" w:hAnsi="Times New Roman" w:cs="Times New Roman"/>
        </w:rPr>
        <w:t xml:space="preserve"> thư</w:t>
      </w:r>
      <w:r w:rsidRPr="00EC601D">
        <w:rPr>
          <w:rFonts w:ascii="Times New Roman" w:hAnsi="Times New Roman" w:cs="Times New Roman"/>
        </w:rPr>
        <w:t>ờ</w:t>
      </w:r>
      <w:r w:rsidRPr="00EC601D">
        <w:rPr>
          <w:rFonts w:ascii="Times New Roman" w:hAnsi="Times New Roman" w:cs="Times New Roman"/>
        </w:rPr>
        <w:t>ng, s</w:t>
      </w:r>
      <w:r w:rsidRPr="00EC601D">
        <w:rPr>
          <w:rFonts w:ascii="Times New Roman" w:hAnsi="Times New Roman" w:cs="Times New Roman"/>
        </w:rPr>
        <w:t>ố</w:t>
      </w:r>
      <w:r w:rsidRPr="00EC601D">
        <w:rPr>
          <w:rFonts w:ascii="Times New Roman" w:hAnsi="Times New Roman" w:cs="Times New Roman"/>
        </w:rPr>
        <w:t>,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đ</w:t>
      </w:r>
      <w:r w:rsidRPr="00EC601D">
        <w:rPr>
          <w:rFonts w:ascii="Times New Roman" w:hAnsi="Times New Roman" w:cs="Times New Roman"/>
        </w:rPr>
        <w:t>ặ</w:t>
      </w:r>
      <w:r w:rsidRPr="00EC601D">
        <w:rPr>
          <w:rFonts w:ascii="Times New Roman" w:hAnsi="Times New Roman" w:cs="Times New Roman"/>
        </w:rPr>
        <w:t>c bi</w:t>
      </w:r>
      <w:r w:rsidRPr="00EC601D">
        <w:rPr>
          <w:rFonts w:ascii="Times New Roman" w:hAnsi="Times New Roman" w:cs="Times New Roman"/>
        </w:rPr>
        <w:t>ệ</w:t>
      </w:r>
      <w:r w:rsidRPr="00EC601D">
        <w:rPr>
          <w:rFonts w:ascii="Times New Roman" w:hAnsi="Times New Roman" w:cs="Times New Roman"/>
        </w:rPr>
        <w:t>t và dài hơn 12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>. D</w:t>
      </w:r>
      <w:r w:rsidRPr="00EC601D">
        <w:rPr>
          <w:rFonts w:ascii="Times New Roman" w:hAnsi="Times New Roman" w:cs="Times New Roman"/>
        </w:rPr>
        <w:t>ễ</w:t>
      </w:r>
      <w:r w:rsidRPr="00EC601D">
        <w:rPr>
          <w:rFonts w:ascii="Times New Roman" w:hAnsi="Times New Roman" w:cs="Times New Roman"/>
        </w:rPr>
        <w:t xml:space="preserve"> nh</w:t>
      </w:r>
      <w:r w:rsidRPr="00EC601D">
        <w:rPr>
          <w:rFonts w:ascii="Times New Roman" w:hAnsi="Times New Roman" w:cs="Times New Roman"/>
        </w:rPr>
        <w:t>ớ</w:t>
      </w:r>
      <w:r w:rsidRPr="00EC601D">
        <w:rPr>
          <w:rFonts w:ascii="Times New Roman" w:hAnsi="Times New Roman" w:cs="Times New Roman"/>
        </w:rPr>
        <w:t xml:space="preserve"> vì d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a trên </w:t>
      </w:r>
      <w:proofErr w:type="spellStart"/>
      <w:r w:rsidRPr="00EC601D">
        <w:rPr>
          <w:rFonts w:ascii="Times New Roman" w:hAnsi="Times New Roman" w:cs="Times New Roman"/>
        </w:rPr>
        <w:t>m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t</w:t>
      </w:r>
      <w:proofErr w:type="spellEnd"/>
      <w:r w:rsidRPr="00EC601D">
        <w:rPr>
          <w:rFonts w:ascii="Times New Roman" w:hAnsi="Times New Roman" w:cs="Times New Roman"/>
        </w:rPr>
        <w:t xml:space="preserve"> </w:t>
      </w:r>
      <w:proofErr w:type="spellStart"/>
      <w:r w:rsidRPr="00EC601D">
        <w:rPr>
          <w:rFonts w:ascii="Times New Roman" w:hAnsi="Times New Roman" w:cs="Times New Roman"/>
        </w:rPr>
        <w:t>câu</w:t>
      </w:r>
      <w:proofErr w:type="spellEnd"/>
      <w:r w:rsidRPr="00EC601D">
        <w:rPr>
          <w:rFonts w:ascii="Times New Roman" w:hAnsi="Times New Roman" w:cs="Times New Roman"/>
        </w:rPr>
        <w:t xml:space="preserve"> </w:t>
      </w:r>
      <w:proofErr w:type="spellStart"/>
      <w:r w:rsidRPr="00EC601D">
        <w:rPr>
          <w:rFonts w:ascii="Times New Roman" w:hAnsi="Times New Roman" w:cs="Times New Roman"/>
        </w:rPr>
        <w:t>quen</w:t>
      </w:r>
      <w:proofErr w:type="spellEnd"/>
      <w:r w:rsidRPr="00EC601D">
        <w:rPr>
          <w:rFonts w:ascii="Times New Roman" w:hAnsi="Times New Roman" w:cs="Times New Roman"/>
        </w:rPr>
        <w:t xml:space="preserve"> </w:t>
      </w:r>
      <w:proofErr w:type="spellStart"/>
      <w:r w:rsidRPr="00EC601D">
        <w:rPr>
          <w:rFonts w:ascii="Times New Roman" w:hAnsi="Times New Roman" w:cs="Times New Roman"/>
        </w:rPr>
        <w:t>thu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c</w:t>
      </w:r>
      <w:proofErr w:type="spellEnd"/>
      <w:r w:rsidRPr="00EC601D">
        <w:rPr>
          <w:rFonts w:ascii="Times New Roman" w:hAnsi="Times New Roman" w:cs="Times New Roman"/>
        </w:rPr>
        <w:t>.</w:t>
      </w:r>
    </w:p>
    <w:p w14:paraId="3836E22D" w14:textId="67921233" w:rsidR="00EC601D" w:rsidRPr="00EC601D" w:rsidRDefault="00EC601D" w:rsidP="00EC601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 2</w:t>
      </w:r>
    </w:p>
    <w:p w14:paraId="1664A70F" w14:textId="77777777" w:rsidR="00D21055" w:rsidRPr="00EC601D" w:rsidRDefault="00EC601D">
      <w:pPr>
        <w:rPr>
          <w:rFonts w:ascii="Times New Roman" w:hAnsi="Times New Roman" w:cs="Times New Roman"/>
        </w:rPr>
      </w:pPr>
      <w:proofErr w:type="spellStart"/>
      <w:r w:rsidRPr="00EC601D">
        <w:rPr>
          <w:rFonts w:ascii="Times New Roman" w:hAnsi="Times New Roman" w:cs="Times New Roman"/>
        </w:rPr>
        <w:t>M</w:t>
      </w:r>
      <w:r w:rsidRPr="00EC601D">
        <w:rPr>
          <w:rFonts w:ascii="Times New Roman" w:hAnsi="Times New Roman" w:cs="Times New Roman"/>
        </w:rPr>
        <w:t>ậ</w:t>
      </w:r>
      <w:r w:rsidRPr="00EC601D">
        <w:rPr>
          <w:rFonts w:ascii="Times New Roman" w:hAnsi="Times New Roman" w:cs="Times New Roman"/>
        </w:rPr>
        <w:t>t</w:t>
      </w:r>
      <w:proofErr w:type="spellEnd"/>
      <w:r w:rsidRPr="00EC601D">
        <w:rPr>
          <w:rFonts w:ascii="Times New Roman" w:hAnsi="Times New Roman" w:cs="Times New Roman"/>
        </w:rPr>
        <w:t xml:space="preserve"> </w:t>
      </w:r>
      <w:proofErr w:type="spellStart"/>
      <w:r w:rsidRPr="00EC601D">
        <w:rPr>
          <w:rFonts w:ascii="Times New Roman" w:hAnsi="Times New Roman" w:cs="Times New Roman"/>
        </w:rPr>
        <w:t>kh</w:t>
      </w:r>
      <w:r w:rsidRPr="00EC601D">
        <w:rPr>
          <w:rFonts w:ascii="Times New Roman" w:hAnsi="Times New Roman" w:cs="Times New Roman"/>
        </w:rPr>
        <w:t>ẩ</w:t>
      </w:r>
      <w:r w:rsidRPr="00EC601D">
        <w:rPr>
          <w:rFonts w:ascii="Times New Roman" w:hAnsi="Times New Roman" w:cs="Times New Roman"/>
        </w:rPr>
        <w:t>u</w:t>
      </w:r>
      <w:proofErr w:type="spellEnd"/>
      <w:r w:rsidRPr="00EC601D">
        <w:rPr>
          <w:rFonts w:ascii="Times New Roman" w:hAnsi="Times New Roman" w:cs="Times New Roman"/>
        </w:rPr>
        <w:t>: **H0</w:t>
      </w:r>
      <w:proofErr w:type="gramStart"/>
      <w:r w:rsidRPr="00EC601D">
        <w:rPr>
          <w:rFonts w:ascii="Times New Roman" w:hAnsi="Times New Roman" w:cs="Times New Roman"/>
        </w:rPr>
        <w:t>c!T</w:t>
      </w:r>
      <w:proofErr w:type="gramEnd"/>
      <w:r w:rsidRPr="00EC601D">
        <w:rPr>
          <w:rFonts w:ascii="Times New Roman" w:hAnsi="Times New Roman" w:cs="Times New Roman"/>
        </w:rPr>
        <w:t>0t@2025vn**</w:t>
      </w:r>
    </w:p>
    <w:p w14:paraId="2E69A798" w14:textId="77777777" w:rsidR="00D21055" w:rsidRPr="00EC601D" w:rsidRDefault="00EC601D">
      <w:pPr>
        <w:rPr>
          <w:rFonts w:ascii="Times New Roman" w:hAnsi="Times New Roman" w:cs="Times New Roman"/>
        </w:rPr>
      </w:pPr>
      <w:r w:rsidRPr="00EC601D">
        <w:rPr>
          <w:rFonts w:ascii="Times New Roman" w:hAnsi="Times New Roman" w:cs="Times New Roman"/>
        </w:rPr>
        <w:t>Cách nghĩ ra: L</w:t>
      </w:r>
      <w:r w:rsidRPr="00EC601D">
        <w:rPr>
          <w:rFonts w:ascii="Times New Roman" w:hAnsi="Times New Roman" w:cs="Times New Roman"/>
        </w:rPr>
        <w:t>ấ</w:t>
      </w:r>
      <w:r w:rsidRPr="00EC601D">
        <w:rPr>
          <w:rFonts w:ascii="Times New Roman" w:hAnsi="Times New Roman" w:cs="Times New Roman"/>
        </w:rPr>
        <w:t>y câu đ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ng viên quen thu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c “H</w:t>
      </w:r>
      <w:r w:rsidRPr="00EC601D">
        <w:rPr>
          <w:rFonts w:ascii="Times New Roman" w:hAnsi="Times New Roman" w:cs="Times New Roman"/>
        </w:rPr>
        <w:t>ọ</w:t>
      </w:r>
      <w:r w:rsidRPr="00EC601D">
        <w:rPr>
          <w:rFonts w:ascii="Times New Roman" w:hAnsi="Times New Roman" w:cs="Times New Roman"/>
        </w:rPr>
        <w:t>c t</w:t>
      </w:r>
      <w:r w:rsidRPr="00EC601D">
        <w:rPr>
          <w:rFonts w:ascii="Times New Roman" w:hAnsi="Times New Roman" w:cs="Times New Roman"/>
        </w:rPr>
        <w:t>ố</w:t>
      </w:r>
      <w:r w:rsidRPr="00EC601D">
        <w:rPr>
          <w:rFonts w:ascii="Times New Roman" w:hAnsi="Times New Roman" w:cs="Times New Roman"/>
        </w:rPr>
        <w:t>t năm 2025 Vi</w:t>
      </w:r>
      <w:r w:rsidRPr="00EC601D">
        <w:rPr>
          <w:rFonts w:ascii="Times New Roman" w:hAnsi="Times New Roman" w:cs="Times New Roman"/>
        </w:rPr>
        <w:t>ệ</w:t>
      </w:r>
      <w:r w:rsidRPr="00EC601D">
        <w:rPr>
          <w:rFonts w:ascii="Times New Roman" w:hAnsi="Times New Roman" w:cs="Times New Roman"/>
        </w:rPr>
        <w:t>t Nam”, vi</w:t>
      </w:r>
      <w:r w:rsidRPr="00EC601D">
        <w:rPr>
          <w:rFonts w:ascii="Times New Roman" w:hAnsi="Times New Roman" w:cs="Times New Roman"/>
        </w:rPr>
        <w:t>ế</w:t>
      </w:r>
      <w:r w:rsidRPr="00EC601D">
        <w:rPr>
          <w:rFonts w:ascii="Times New Roman" w:hAnsi="Times New Roman" w:cs="Times New Roman"/>
        </w:rPr>
        <w:t>t t</w:t>
      </w:r>
      <w:r w:rsidRPr="00EC601D">
        <w:rPr>
          <w:rFonts w:ascii="Times New Roman" w:hAnsi="Times New Roman" w:cs="Times New Roman"/>
        </w:rPr>
        <w:t>ắ</w:t>
      </w:r>
      <w:r w:rsidRPr="00EC601D">
        <w:rPr>
          <w:rFonts w:ascii="Times New Roman" w:hAnsi="Times New Roman" w:cs="Times New Roman"/>
        </w:rPr>
        <w:t>t và thay ch</w:t>
      </w:r>
      <w:r w:rsidRPr="00EC601D">
        <w:rPr>
          <w:rFonts w:ascii="Times New Roman" w:hAnsi="Times New Roman" w:cs="Times New Roman"/>
        </w:rPr>
        <w:t>ữ</w:t>
      </w:r>
      <w:r w:rsidRPr="00EC601D">
        <w:rPr>
          <w:rFonts w:ascii="Times New Roman" w:hAnsi="Times New Roman" w:cs="Times New Roman"/>
        </w:rPr>
        <w:t xml:space="preserve"> cái b</w:t>
      </w:r>
      <w:r w:rsidRPr="00EC601D">
        <w:rPr>
          <w:rFonts w:ascii="Times New Roman" w:hAnsi="Times New Roman" w:cs="Times New Roman"/>
        </w:rPr>
        <w:t>ằ</w:t>
      </w:r>
      <w:r w:rsidRPr="00EC601D">
        <w:rPr>
          <w:rFonts w:ascii="Times New Roman" w:hAnsi="Times New Roman" w:cs="Times New Roman"/>
        </w:rPr>
        <w:t>ng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tương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(o → 0, thêm ký t</w:t>
      </w:r>
      <w:r w:rsidRPr="00EC601D">
        <w:rPr>
          <w:rFonts w:ascii="Times New Roman" w:hAnsi="Times New Roman" w:cs="Times New Roman"/>
        </w:rPr>
        <w:t>ự</w:t>
      </w:r>
      <w:r w:rsidRPr="00EC601D">
        <w:rPr>
          <w:rFonts w:ascii="Times New Roman" w:hAnsi="Times New Roman" w:cs="Times New Roman"/>
        </w:rPr>
        <w:t xml:space="preserve"> ‘!’ và ‘@’ đ</w:t>
      </w:r>
      <w:r w:rsidRPr="00EC601D">
        <w:rPr>
          <w:rFonts w:ascii="Times New Roman" w:hAnsi="Times New Roman" w:cs="Times New Roman"/>
        </w:rPr>
        <w:t>ể</w:t>
      </w:r>
      <w:r w:rsidRPr="00EC601D">
        <w:rPr>
          <w:rFonts w:ascii="Times New Roman" w:hAnsi="Times New Roman" w:cs="Times New Roman"/>
        </w:rPr>
        <w:t xml:space="preserve"> tăng b</w:t>
      </w:r>
      <w:r w:rsidRPr="00EC601D">
        <w:rPr>
          <w:rFonts w:ascii="Times New Roman" w:hAnsi="Times New Roman" w:cs="Times New Roman"/>
        </w:rPr>
        <w:t>ả</w:t>
      </w:r>
      <w:r w:rsidRPr="00EC601D">
        <w:rPr>
          <w:rFonts w:ascii="Times New Roman" w:hAnsi="Times New Roman" w:cs="Times New Roman"/>
        </w:rPr>
        <w:t>o m</w:t>
      </w:r>
      <w:r w:rsidRPr="00EC601D">
        <w:rPr>
          <w:rFonts w:ascii="Times New Roman" w:hAnsi="Times New Roman" w:cs="Times New Roman"/>
        </w:rPr>
        <w:t>ậ</w:t>
      </w:r>
      <w:r w:rsidRPr="00EC601D">
        <w:rPr>
          <w:rFonts w:ascii="Times New Roman" w:hAnsi="Times New Roman" w:cs="Times New Roman"/>
        </w:rPr>
        <w:t>t).</w:t>
      </w:r>
    </w:p>
    <w:p w14:paraId="264F2E17" w14:textId="77777777" w:rsidR="00D21055" w:rsidRPr="00EC601D" w:rsidRDefault="00EC601D">
      <w:pPr>
        <w:rPr>
          <w:rFonts w:ascii="Times New Roman" w:hAnsi="Times New Roman" w:cs="Times New Roman"/>
        </w:rPr>
      </w:pPr>
      <w:r w:rsidRPr="00EC601D">
        <w:rPr>
          <w:rFonts w:ascii="Times New Roman" w:hAnsi="Times New Roman" w:cs="Times New Roman"/>
        </w:rPr>
        <w:t>→ M</w:t>
      </w:r>
      <w:r w:rsidRPr="00EC601D">
        <w:rPr>
          <w:rFonts w:ascii="Times New Roman" w:hAnsi="Times New Roman" w:cs="Times New Roman"/>
        </w:rPr>
        <w:t>ậ</w:t>
      </w:r>
      <w:r w:rsidRPr="00EC601D">
        <w:rPr>
          <w:rFonts w:ascii="Times New Roman" w:hAnsi="Times New Roman" w:cs="Times New Roman"/>
        </w:rPr>
        <w:t>t kh</w:t>
      </w:r>
      <w:r w:rsidRPr="00EC601D">
        <w:rPr>
          <w:rFonts w:ascii="Times New Roman" w:hAnsi="Times New Roman" w:cs="Times New Roman"/>
        </w:rPr>
        <w:t>ẩ</w:t>
      </w:r>
      <w:r w:rsidRPr="00EC601D">
        <w:rPr>
          <w:rFonts w:ascii="Times New Roman" w:hAnsi="Times New Roman" w:cs="Times New Roman"/>
        </w:rPr>
        <w:t>u m</w:t>
      </w:r>
      <w:r w:rsidRPr="00EC601D">
        <w:rPr>
          <w:rFonts w:ascii="Times New Roman" w:hAnsi="Times New Roman" w:cs="Times New Roman"/>
        </w:rPr>
        <w:t>ạ</w:t>
      </w:r>
      <w:r w:rsidRPr="00EC601D">
        <w:rPr>
          <w:rFonts w:ascii="Times New Roman" w:hAnsi="Times New Roman" w:cs="Times New Roman"/>
        </w:rPr>
        <w:t>nh vì đ</w:t>
      </w:r>
      <w:r w:rsidRPr="00EC601D">
        <w:rPr>
          <w:rFonts w:ascii="Times New Roman" w:hAnsi="Times New Roman" w:cs="Times New Roman"/>
        </w:rPr>
        <w:t>ủ</w:t>
      </w:r>
      <w:r w:rsidRPr="00EC601D">
        <w:rPr>
          <w:rFonts w:ascii="Times New Roman" w:hAnsi="Times New Roman" w:cs="Times New Roman"/>
        </w:rPr>
        <w:t xml:space="preserve"> các thành ph</w:t>
      </w:r>
      <w:r w:rsidRPr="00EC601D">
        <w:rPr>
          <w:rFonts w:ascii="Times New Roman" w:hAnsi="Times New Roman" w:cs="Times New Roman"/>
        </w:rPr>
        <w:t>ầ</w:t>
      </w:r>
      <w:r w:rsidRPr="00EC601D">
        <w:rPr>
          <w:rFonts w:ascii="Times New Roman" w:hAnsi="Times New Roman" w:cs="Times New Roman"/>
        </w:rPr>
        <w:t>n c</w:t>
      </w:r>
      <w:r w:rsidRPr="00EC601D">
        <w:rPr>
          <w:rFonts w:ascii="Times New Roman" w:hAnsi="Times New Roman" w:cs="Times New Roman"/>
        </w:rPr>
        <w:t>ầ</w:t>
      </w:r>
      <w:r w:rsidRPr="00EC601D">
        <w:rPr>
          <w:rFonts w:ascii="Times New Roman" w:hAnsi="Times New Roman" w:cs="Times New Roman"/>
        </w:rPr>
        <w:t>n thi</w:t>
      </w:r>
      <w:r w:rsidRPr="00EC601D">
        <w:rPr>
          <w:rFonts w:ascii="Times New Roman" w:hAnsi="Times New Roman" w:cs="Times New Roman"/>
        </w:rPr>
        <w:t>ế</w:t>
      </w:r>
      <w:r w:rsidRPr="00EC601D">
        <w:rPr>
          <w:rFonts w:ascii="Times New Roman" w:hAnsi="Times New Roman" w:cs="Times New Roman"/>
        </w:rPr>
        <w:t>t, đ</w:t>
      </w:r>
      <w:r w:rsidRPr="00EC601D">
        <w:rPr>
          <w:rFonts w:ascii="Times New Roman" w:hAnsi="Times New Roman" w:cs="Times New Roman"/>
        </w:rPr>
        <w:t>ồ</w:t>
      </w:r>
      <w:r w:rsidRPr="00EC601D">
        <w:rPr>
          <w:rFonts w:ascii="Times New Roman" w:hAnsi="Times New Roman" w:cs="Times New Roman"/>
        </w:rPr>
        <w:t>ng th</w:t>
      </w:r>
      <w:r w:rsidRPr="00EC601D">
        <w:rPr>
          <w:rFonts w:ascii="Times New Roman" w:hAnsi="Times New Roman" w:cs="Times New Roman"/>
        </w:rPr>
        <w:t>ờ</w:t>
      </w:r>
      <w:r w:rsidRPr="00EC601D">
        <w:rPr>
          <w:rFonts w:ascii="Times New Roman" w:hAnsi="Times New Roman" w:cs="Times New Roman"/>
        </w:rPr>
        <w:t>i d</w:t>
      </w:r>
      <w:r w:rsidRPr="00EC601D">
        <w:rPr>
          <w:rFonts w:ascii="Times New Roman" w:hAnsi="Times New Roman" w:cs="Times New Roman"/>
        </w:rPr>
        <w:t>ễ</w:t>
      </w:r>
      <w:r w:rsidRPr="00EC601D">
        <w:rPr>
          <w:rFonts w:ascii="Times New Roman" w:hAnsi="Times New Roman" w:cs="Times New Roman"/>
        </w:rPr>
        <w:t xml:space="preserve"> nh</w:t>
      </w:r>
      <w:r w:rsidRPr="00EC601D">
        <w:rPr>
          <w:rFonts w:ascii="Times New Roman" w:hAnsi="Times New Roman" w:cs="Times New Roman"/>
        </w:rPr>
        <w:t>ớ</w:t>
      </w:r>
      <w:r w:rsidRPr="00EC601D">
        <w:rPr>
          <w:rFonts w:ascii="Times New Roman" w:hAnsi="Times New Roman" w:cs="Times New Roman"/>
        </w:rPr>
        <w:t xml:space="preserve"> vì g</w:t>
      </w:r>
      <w:r w:rsidRPr="00EC601D">
        <w:rPr>
          <w:rFonts w:ascii="Times New Roman" w:hAnsi="Times New Roman" w:cs="Times New Roman"/>
        </w:rPr>
        <w:t>ắ</w:t>
      </w:r>
      <w:r w:rsidRPr="00EC601D">
        <w:rPr>
          <w:rFonts w:ascii="Times New Roman" w:hAnsi="Times New Roman" w:cs="Times New Roman"/>
        </w:rPr>
        <w:t>n li</w:t>
      </w:r>
      <w:r w:rsidRPr="00EC601D">
        <w:rPr>
          <w:rFonts w:ascii="Times New Roman" w:hAnsi="Times New Roman" w:cs="Times New Roman"/>
        </w:rPr>
        <w:t>ề</w:t>
      </w:r>
      <w:r w:rsidRPr="00EC601D">
        <w:rPr>
          <w:rFonts w:ascii="Times New Roman" w:hAnsi="Times New Roman" w:cs="Times New Roman"/>
        </w:rPr>
        <w:t>n v</w:t>
      </w:r>
      <w:r w:rsidRPr="00EC601D">
        <w:rPr>
          <w:rFonts w:ascii="Times New Roman" w:hAnsi="Times New Roman" w:cs="Times New Roman"/>
        </w:rPr>
        <w:t>ớ</w:t>
      </w:r>
      <w:r w:rsidRPr="00EC601D">
        <w:rPr>
          <w:rFonts w:ascii="Times New Roman" w:hAnsi="Times New Roman" w:cs="Times New Roman"/>
        </w:rPr>
        <w:t>i câu quen thu</w:t>
      </w:r>
      <w:r w:rsidRPr="00EC601D">
        <w:rPr>
          <w:rFonts w:ascii="Times New Roman" w:hAnsi="Times New Roman" w:cs="Times New Roman"/>
        </w:rPr>
        <w:t>ộ</w:t>
      </w:r>
      <w:r w:rsidRPr="00EC601D">
        <w:rPr>
          <w:rFonts w:ascii="Times New Roman" w:hAnsi="Times New Roman" w:cs="Times New Roman"/>
        </w:rPr>
        <w:t>c trong h</w:t>
      </w:r>
      <w:r w:rsidRPr="00EC601D">
        <w:rPr>
          <w:rFonts w:ascii="Times New Roman" w:hAnsi="Times New Roman" w:cs="Times New Roman"/>
        </w:rPr>
        <w:t>ọ</w:t>
      </w:r>
      <w:r w:rsidRPr="00EC601D">
        <w:rPr>
          <w:rFonts w:ascii="Times New Roman" w:hAnsi="Times New Roman" w:cs="Times New Roman"/>
        </w:rPr>
        <w:t>c t</w:t>
      </w:r>
      <w:r w:rsidRPr="00EC601D">
        <w:rPr>
          <w:rFonts w:ascii="Times New Roman" w:hAnsi="Times New Roman" w:cs="Times New Roman"/>
        </w:rPr>
        <w:t>ậ</w:t>
      </w:r>
      <w:r w:rsidRPr="00EC601D">
        <w:rPr>
          <w:rFonts w:ascii="Times New Roman" w:hAnsi="Times New Roman" w:cs="Times New Roman"/>
        </w:rPr>
        <w:t>p.</w:t>
      </w:r>
    </w:p>
    <w:p w14:paraId="3169E363" w14:textId="37621732" w:rsidR="00D21055" w:rsidRDefault="00D21055"/>
    <w:sectPr w:rsidR="00D21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495169">
    <w:abstractNumId w:val="8"/>
  </w:num>
  <w:num w:numId="2" w16cid:durableId="1745956507">
    <w:abstractNumId w:val="6"/>
  </w:num>
  <w:num w:numId="3" w16cid:durableId="1081634797">
    <w:abstractNumId w:val="5"/>
  </w:num>
  <w:num w:numId="4" w16cid:durableId="232351210">
    <w:abstractNumId w:val="4"/>
  </w:num>
  <w:num w:numId="5" w16cid:durableId="648824501">
    <w:abstractNumId w:val="7"/>
  </w:num>
  <w:num w:numId="6" w16cid:durableId="516577777">
    <w:abstractNumId w:val="3"/>
  </w:num>
  <w:num w:numId="7" w16cid:durableId="2011368135">
    <w:abstractNumId w:val="2"/>
  </w:num>
  <w:num w:numId="8" w16cid:durableId="224608358">
    <w:abstractNumId w:val="1"/>
  </w:num>
  <w:num w:numId="9" w16cid:durableId="141212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58D"/>
    <w:rsid w:val="0015074B"/>
    <w:rsid w:val="0029639D"/>
    <w:rsid w:val="00326F90"/>
    <w:rsid w:val="004464BA"/>
    <w:rsid w:val="00AA1D8D"/>
    <w:rsid w:val="00B47730"/>
    <w:rsid w:val="00CB0664"/>
    <w:rsid w:val="00D21055"/>
    <w:rsid w:val="00EC60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93EAF480-88BD-4935-BA16-B743939E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Tiến</cp:lastModifiedBy>
  <cp:revision>3</cp:revision>
  <dcterms:created xsi:type="dcterms:W3CDTF">2013-12-23T23:15:00Z</dcterms:created>
  <dcterms:modified xsi:type="dcterms:W3CDTF">2025-10-06T14:46:00Z</dcterms:modified>
  <cp:category/>
</cp:coreProperties>
</file>