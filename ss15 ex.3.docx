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Mật khẩu mạnh và nguyên tắc bảo mật</w:t>
      </w:r>
    </w:p>
    <w:p>
      <w:r>
        <w:t>Mật khẩu mạnh là mật khẩu có độ phức tạp cao, khó đoán và không liên quan trực tiếp đến thông tin cá nhân. Một mật khẩu mạnh thường bao gồm chữ hoa, chữ thường, số và ký tự đặc biệt, giúp bảo vệ tài khoản tốt hơn khỏi các cuộc tấn công.</w:t>
      </w:r>
    </w:p>
    <w:p>
      <w:pPr>
        <w:pStyle w:val="Heading2"/>
      </w:pPr>
      <w:r>
        <w:t>Phân loại mật khẩu</w:t>
      </w:r>
    </w:p>
    <w:tbl>
      <w:tblPr>
        <w:tblW w:type="auto" w:w="0"/>
        <w:tblLook w:firstColumn="1" w:firstRow="1" w:lastColumn="0" w:lastRow="0" w:noHBand="0" w:noVBand="1" w:val="04A0"/>
      </w:tblPr>
      <w:tblGrid>
        <w:gridCol w:w="2880"/>
        <w:gridCol w:w="2880"/>
        <w:gridCol w:w="2880"/>
      </w:tblGrid>
      <w:tr>
        <w:tc>
          <w:tcPr>
            <w:tcW w:type="dxa" w:w="2880"/>
          </w:tcPr>
          <w:p>
            <w:r>
              <w:t>Mật khẩu</w:t>
            </w:r>
          </w:p>
        </w:tc>
        <w:tc>
          <w:tcPr>
            <w:tcW w:type="dxa" w:w="2880"/>
          </w:tcPr>
          <w:p>
            <w:r>
              <w:t>Phân loại</w:t>
            </w:r>
          </w:p>
        </w:tc>
        <w:tc>
          <w:tcPr>
            <w:tcW w:type="dxa" w:w="2880"/>
          </w:tcPr>
          <w:p>
            <w:r>
              <w:t>Giải thích</w:t>
            </w:r>
          </w:p>
        </w:tc>
      </w:tr>
      <w:tr>
        <w:tc>
          <w:tcPr>
            <w:tcW w:type="dxa" w:w="2880"/>
          </w:tcPr>
          <w:p>
            <w:r>
              <w:t>123456</w:t>
            </w:r>
          </w:p>
        </w:tc>
        <w:tc>
          <w:tcPr>
            <w:tcW w:type="dxa" w:w="2880"/>
          </w:tcPr>
          <w:p>
            <w:r>
              <w:t>Yếu</w:t>
            </w:r>
          </w:p>
        </w:tc>
        <w:tc>
          <w:tcPr>
            <w:tcW w:type="dxa" w:w="2880"/>
          </w:tcPr>
          <w:p>
            <w:r>
              <w:t>Chỉ gồm các số liên tiếp, dễ bị đoán hoặc tấn công brute force.</w:t>
            </w:r>
          </w:p>
        </w:tc>
      </w:tr>
      <w:tr>
        <w:tc>
          <w:tcPr>
            <w:tcW w:type="dxa" w:w="2880"/>
          </w:tcPr>
          <w:p>
            <w:r>
              <w:t>ngaysinh2002</w:t>
            </w:r>
          </w:p>
        </w:tc>
        <w:tc>
          <w:tcPr>
            <w:tcW w:type="dxa" w:w="2880"/>
          </w:tcPr>
          <w:p>
            <w:r>
              <w:t>Yếu</w:t>
            </w:r>
          </w:p>
        </w:tc>
        <w:tc>
          <w:tcPr>
            <w:tcW w:type="dxa" w:w="2880"/>
          </w:tcPr>
          <w:p>
            <w:r>
              <w:t>Dễ đoán vì chứa thông tin cá nhân phổ biến như ngày sinh.</w:t>
            </w:r>
          </w:p>
        </w:tc>
      </w:tr>
      <w:tr>
        <w:tc>
          <w:tcPr>
            <w:tcW w:type="dxa" w:w="2880"/>
          </w:tcPr>
          <w:p>
            <w:r>
              <w:t>H0c$1nhG!0i</w:t>
            </w:r>
          </w:p>
        </w:tc>
        <w:tc>
          <w:tcPr>
            <w:tcW w:type="dxa" w:w="2880"/>
          </w:tcPr>
          <w:p>
            <w:r>
              <w:t>Mạnh</w:t>
            </w:r>
          </w:p>
        </w:tc>
        <w:tc>
          <w:tcPr>
            <w:tcW w:type="dxa" w:w="2880"/>
          </w:tcPr>
          <w:p>
            <w:r>
              <w:t>Kết hợp chữ hoa, chữ thường, số và ký tự đặc biệt, khó đoán.</w:t>
            </w:r>
          </w:p>
        </w:tc>
      </w:tr>
      <w:tr>
        <w:tc>
          <w:tcPr>
            <w:tcW w:type="dxa" w:w="2880"/>
          </w:tcPr>
          <w:p>
            <w:r>
              <w:t>password</w:t>
            </w:r>
          </w:p>
        </w:tc>
        <w:tc>
          <w:tcPr>
            <w:tcW w:type="dxa" w:w="2880"/>
          </w:tcPr>
          <w:p>
            <w:r>
              <w:t>Yếu</w:t>
            </w:r>
          </w:p>
        </w:tc>
        <w:tc>
          <w:tcPr>
            <w:tcW w:type="dxa" w:w="2880"/>
          </w:tcPr>
          <w:p>
            <w:r>
              <w:t>Là mật khẩu phổ biến, dễ bị thử đầu tiên trong các cuộc tấn công.</w:t>
            </w:r>
          </w:p>
        </w:tc>
      </w:tr>
    </w:tbl>
    <w:p>
      <w:pPr>
        <w:pStyle w:val="Heading2"/>
      </w:pPr>
      <w:r>
        <w:t>Ba nguyên tắc để tạo mật khẩu an toàn</w:t>
      </w:r>
    </w:p>
    <w:p>
      <w:r>
        <w:t>1. Kết hợp chữ hoa, chữ thường, số và ký tự đặc biệt.</w:t>
      </w:r>
    </w:p>
    <w:p>
      <w:r>
        <w:t>2. Không sử dụng thông tin cá nhân như tên, ngày sinh hoặc số điện thoại.</w:t>
      </w:r>
    </w:p>
    <w:p>
      <w:r>
        <w:t>3. Thay đổi mật khẩu định kỳ và không dùng lại cùng một mật khẩu cho nhiều tài khoản.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