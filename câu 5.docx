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622BD" w14:textId="77777777" w:rsidR="005C60F7" w:rsidRDefault="00000000">
      <w:pPr>
        <w:pStyle w:val="Heading1"/>
      </w:pPr>
      <w:r>
        <w:t>So sánh dung lượng bộ nhớ USB 16 GB và ổ cứng 1 TB</w:t>
      </w:r>
    </w:p>
    <w:p w14:paraId="451F9E67" w14:textId="6100D15F" w:rsidR="005C60F7" w:rsidRDefault="001E2629">
      <w:r>
        <w:t>Đầu</w:t>
      </w:r>
      <w:r>
        <w:rPr>
          <w:lang w:val="vi-VN"/>
        </w:rPr>
        <w:t xml:space="preserve"> tiên </w:t>
      </w:r>
      <w:r w:rsidR="00000000">
        <w:t>ta sử dụng quy ước nhị phân (IEC): 1 GB = 1024 MB, 1 TB = 1024 GB.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C60F7" w14:paraId="2503A091" w14:textId="77777777">
        <w:tc>
          <w:tcPr>
            <w:tcW w:w="4320" w:type="dxa"/>
          </w:tcPr>
          <w:p w14:paraId="690CA511" w14:textId="77777777" w:rsidR="005C60F7" w:rsidRDefault="00000000">
            <w:r>
              <w:t>Thông tin</w:t>
            </w:r>
          </w:p>
        </w:tc>
        <w:tc>
          <w:tcPr>
            <w:tcW w:w="4320" w:type="dxa"/>
          </w:tcPr>
          <w:p w14:paraId="25255A3D" w14:textId="77777777" w:rsidR="005C60F7" w:rsidRDefault="00000000">
            <w:r>
              <w:t>Giá trị</w:t>
            </w:r>
          </w:p>
        </w:tc>
      </w:tr>
      <w:tr w:rsidR="005C60F7" w14:paraId="595721D4" w14:textId="77777777">
        <w:tc>
          <w:tcPr>
            <w:tcW w:w="4320" w:type="dxa"/>
          </w:tcPr>
          <w:p w14:paraId="17339C51" w14:textId="77777777" w:rsidR="005C60F7" w:rsidRDefault="00000000">
            <w:r>
              <w:t>Dung lượng USB</w:t>
            </w:r>
          </w:p>
        </w:tc>
        <w:tc>
          <w:tcPr>
            <w:tcW w:w="4320" w:type="dxa"/>
          </w:tcPr>
          <w:p w14:paraId="32008766" w14:textId="77777777" w:rsidR="005C60F7" w:rsidRDefault="00000000">
            <w:r>
              <w:t>16 GB = 16,384 MB</w:t>
            </w:r>
          </w:p>
        </w:tc>
      </w:tr>
      <w:tr w:rsidR="005C60F7" w14:paraId="2D7C986E" w14:textId="77777777">
        <w:tc>
          <w:tcPr>
            <w:tcW w:w="4320" w:type="dxa"/>
          </w:tcPr>
          <w:p w14:paraId="7EB9B0AE" w14:textId="77777777" w:rsidR="005C60F7" w:rsidRDefault="00000000">
            <w:r>
              <w:t>Dung lượng ổ cứng</w:t>
            </w:r>
          </w:p>
        </w:tc>
        <w:tc>
          <w:tcPr>
            <w:tcW w:w="4320" w:type="dxa"/>
          </w:tcPr>
          <w:p w14:paraId="34BC0E47" w14:textId="77777777" w:rsidR="005C60F7" w:rsidRDefault="00000000">
            <w:r>
              <w:t>1 TB = 1,024 GB = 1,048,576 MB</w:t>
            </w:r>
          </w:p>
        </w:tc>
      </w:tr>
      <w:tr w:rsidR="005C60F7" w14:paraId="268CBABE" w14:textId="77777777">
        <w:tc>
          <w:tcPr>
            <w:tcW w:w="4320" w:type="dxa"/>
          </w:tcPr>
          <w:p w14:paraId="1FF07740" w14:textId="77777777" w:rsidR="005C60F7" w:rsidRDefault="00000000">
            <w:r>
              <w:t>So sánh dung lượng</w:t>
            </w:r>
          </w:p>
        </w:tc>
        <w:tc>
          <w:tcPr>
            <w:tcW w:w="4320" w:type="dxa"/>
          </w:tcPr>
          <w:p w14:paraId="671B8A12" w14:textId="77777777" w:rsidR="005C60F7" w:rsidRDefault="00000000">
            <w:r>
              <w:t>1 TB gấp 64 lần 16 GB</w:t>
            </w:r>
          </w:p>
        </w:tc>
      </w:tr>
      <w:tr w:rsidR="005C60F7" w14:paraId="654B1D19" w14:textId="77777777">
        <w:tc>
          <w:tcPr>
            <w:tcW w:w="4320" w:type="dxa"/>
          </w:tcPr>
          <w:p w14:paraId="7FE4DB91" w14:textId="77777777" w:rsidR="005C60F7" w:rsidRDefault="00000000">
            <w:r>
              <w:t>Số ảnh lưu được trong USB 16 GB</w:t>
            </w:r>
          </w:p>
        </w:tc>
        <w:tc>
          <w:tcPr>
            <w:tcW w:w="4320" w:type="dxa"/>
          </w:tcPr>
          <w:p w14:paraId="09C853FF" w14:textId="77777777" w:rsidR="005C60F7" w:rsidRDefault="00000000">
            <w:r>
              <w:t>8,192 ảnh (mỗi ảnh 2 MB)</w:t>
            </w:r>
          </w:p>
        </w:tc>
      </w:tr>
      <w:tr w:rsidR="005C60F7" w14:paraId="7C9C599B" w14:textId="77777777">
        <w:tc>
          <w:tcPr>
            <w:tcW w:w="4320" w:type="dxa"/>
          </w:tcPr>
          <w:p w14:paraId="0DA84285" w14:textId="77777777" w:rsidR="005C60F7" w:rsidRDefault="00000000">
            <w:r>
              <w:t>Số ảnh lưu được trong ổ cứng 1 TB</w:t>
            </w:r>
          </w:p>
        </w:tc>
        <w:tc>
          <w:tcPr>
            <w:tcW w:w="4320" w:type="dxa"/>
          </w:tcPr>
          <w:p w14:paraId="0B0C9427" w14:textId="77777777" w:rsidR="005C60F7" w:rsidRDefault="00000000">
            <w:r>
              <w:t>524,288 ảnh (mỗi ảnh 2 MB)</w:t>
            </w:r>
          </w:p>
        </w:tc>
      </w:tr>
    </w:tbl>
    <w:p w14:paraId="15268D6A" w14:textId="0D205BB7" w:rsidR="005C60F7" w:rsidRDefault="00000000">
      <w:r>
        <w:br/>
        <w:t>Kết luận: Với quy ước nhị phân (IEC), ổ cứng 1 TB có dung lượng lớn gấp 64 lần so với USB 16 GB</w:t>
      </w:r>
      <w:r w:rsidR="001E2629">
        <w:rPr>
          <w:lang w:val="vi-VN"/>
        </w:rPr>
        <w:t xml:space="preserve"> vậy </w:t>
      </w:r>
      <w:r w:rsidR="001E2629">
        <w:t>đ</w:t>
      </w:r>
      <w:r>
        <w:t>iều này đồng nghĩa với khả năng lưu trữ nhiều hơn hàng chục nghìn bức ảnh có dung lượng 2 MB.</w:t>
      </w:r>
    </w:p>
    <w:sectPr w:rsidR="005C60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1111368">
    <w:abstractNumId w:val="8"/>
  </w:num>
  <w:num w:numId="2" w16cid:durableId="1733233764">
    <w:abstractNumId w:val="6"/>
  </w:num>
  <w:num w:numId="3" w16cid:durableId="1596792196">
    <w:abstractNumId w:val="5"/>
  </w:num>
  <w:num w:numId="4" w16cid:durableId="502401239">
    <w:abstractNumId w:val="4"/>
  </w:num>
  <w:num w:numId="5" w16cid:durableId="822312414">
    <w:abstractNumId w:val="7"/>
  </w:num>
  <w:num w:numId="6" w16cid:durableId="1357775917">
    <w:abstractNumId w:val="3"/>
  </w:num>
  <w:num w:numId="7" w16cid:durableId="1952668707">
    <w:abstractNumId w:val="2"/>
  </w:num>
  <w:num w:numId="8" w16cid:durableId="1999646901">
    <w:abstractNumId w:val="1"/>
  </w:num>
  <w:num w:numId="9" w16cid:durableId="125901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2629"/>
    <w:rsid w:val="0029639D"/>
    <w:rsid w:val="00326F90"/>
    <w:rsid w:val="005C60F7"/>
    <w:rsid w:val="006F75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20686"/>
  <w14:defaultImageDpi w14:val="300"/>
  <w15:docId w15:val="{0F0BD505-0765-4D2F-B46A-B8314706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Cuong Cao</cp:lastModifiedBy>
  <cp:revision>2</cp:revision>
  <dcterms:created xsi:type="dcterms:W3CDTF">2025-09-16T12:34:00Z</dcterms:created>
  <dcterms:modified xsi:type="dcterms:W3CDTF">2025-09-16T12:34:00Z</dcterms:modified>
  <cp:category/>
</cp:coreProperties>
</file>